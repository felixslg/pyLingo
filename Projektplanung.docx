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5F607" w14:textId="77777777" w:rsidR="002968E3" w:rsidRPr="00DD0DAF" w:rsidRDefault="00000000">
      <w:pPr>
        <w:pStyle w:val="berschrift1"/>
        <w:rPr>
          <w:rFonts w:cstheme="majorHAnsi"/>
          <w:lang w:val="de-DE"/>
        </w:rPr>
      </w:pPr>
      <w:r w:rsidRPr="00DD0DAF">
        <w:rPr>
          <w:rFonts w:cstheme="majorHAnsi"/>
          <w:lang w:val="de-DE"/>
        </w:rPr>
        <w:t>Projektplanung – Mittwoch, 16.07. bis Freitag, 18.07.</w:t>
      </w:r>
    </w:p>
    <w:p w14:paraId="5C6C394B" w14:textId="77777777" w:rsidR="002968E3" w:rsidRPr="00DD0DAF" w:rsidRDefault="00000000">
      <w:pPr>
        <w:rPr>
          <w:rFonts w:asciiTheme="majorHAnsi" w:hAnsiTheme="majorHAnsi" w:cstheme="majorHAnsi"/>
          <w:lang w:val="de-DE"/>
        </w:rPr>
      </w:pPr>
      <w:r w:rsidRPr="00DD0DAF">
        <w:rPr>
          <w:rFonts w:asciiTheme="majorHAnsi" w:hAnsiTheme="majorHAnsi" w:cstheme="majorHAnsi"/>
          <w:lang w:val="de-DE"/>
        </w:rPr>
        <w:t>Projekt: Wiederverwendbare GUI-Vorlage mit PySide6</w:t>
      </w:r>
    </w:p>
    <w:p w14:paraId="465EC381" w14:textId="77777777" w:rsidR="002968E3" w:rsidRPr="00DD0DAF" w:rsidRDefault="00000000">
      <w:pPr>
        <w:pStyle w:val="berschrift2"/>
        <w:rPr>
          <w:rFonts w:cstheme="majorHAnsi"/>
          <w:lang w:val="de-DE"/>
        </w:rPr>
      </w:pPr>
      <w:r w:rsidRPr="00DD0DAF">
        <w:rPr>
          <w:rFonts w:cstheme="majorHAnsi"/>
          <w:lang w:val="de-DE"/>
        </w:rPr>
        <w:t>Ziele für die drei Tage</w:t>
      </w:r>
    </w:p>
    <w:p w14:paraId="3C7F0E18" w14:textId="77777777" w:rsidR="002968E3" w:rsidRPr="00DD0DAF" w:rsidRDefault="00000000">
      <w:pPr>
        <w:pStyle w:val="berschrift3"/>
        <w:rPr>
          <w:rFonts w:cstheme="majorHAnsi"/>
          <w:lang w:val="de-DE"/>
        </w:rPr>
      </w:pPr>
      <w:r w:rsidRPr="00DD0DAF">
        <w:rPr>
          <w:rFonts w:cstheme="majorHAnsi"/>
          <w:lang w:val="de-DE"/>
        </w:rPr>
        <w:t>Mittwoch, 16.07. – Planung &amp; GUI-Grundlage</w:t>
      </w:r>
    </w:p>
    <w:p w14:paraId="714C8D93" w14:textId="77777777" w:rsidR="002968E3" w:rsidRPr="00DD0DAF" w:rsidRDefault="00000000">
      <w:pPr>
        <w:rPr>
          <w:rFonts w:asciiTheme="majorHAnsi" w:hAnsiTheme="majorHAnsi" w:cstheme="majorHAnsi"/>
          <w:lang w:val="de-DE"/>
        </w:rPr>
      </w:pPr>
      <w:r w:rsidRPr="00DD0DAF">
        <w:rPr>
          <w:rFonts w:asciiTheme="majorHAnsi" w:hAnsiTheme="majorHAnsi" w:cstheme="majorHAnsi"/>
          <w:lang w:val="de-DE"/>
        </w:rPr>
        <w:t>- Projektbeschreibung lesen und verstehen</w:t>
      </w:r>
    </w:p>
    <w:p w14:paraId="20E03EF5" w14:textId="77777777" w:rsidR="002968E3" w:rsidRPr="00DD0DAF" w:rsidRDefault="00000000">
      <w:pPr>
        <w:rPr>
          <w:rFonts w:asciiTheme="majorHAnsi" w:hAnsiTheme="majorHAnsi" w:cstheme="majorHAnsi"/>
          <w:lang w:val="de-DE"/>
        </w:rPr>
      </w:pPr>
      <w:r w:rsidRPr="00DD0DAF">
        <w:rPr>
          <w:rFonts w:asciiTheme="majorHAnsi" w:hAnsiTheme="majorHAnsi" w:cstheme="majorHAnsi"/>
          <w:lang w:val="de-DE"/>
        </w:rPr>
        <w:t>- Groben Zeitplan für die Woche erstellen</w:t>
      </w:r>
    </w:p>
    <w:p w14:paraId="55DC0EE6" w14:textId="77777777" w:rsidR="002968E3" w:rsidRPr="00DD0DAF" w:rsidRDefault="00000000">
      <w:pPr>
        <w:rPr>
          <w:rFonts w:asciiTheme="majorHAnsi" w:hAnsiTheme="majorHAnsi" w:cstheme="majorHAnsi"/>
          <w:lang w:val="de-DE"/>
        </w:rPr>
      </w:pPr>
      <w:r w:rsidRPr="00DD0DAF">
        <w:rPr>
          <w:rFonts w:asciiTheme="majorHAnsi" w:hAnsiTheme="majorHAnsi" w:cstheme="majorHAnsi"/>
          <w:lang w:val="de-DE"/>
        </w:rPr>
        <w:t>- Projektordner sauber strukturieren (</w:t>
      </w:r>
      <w:proofErr w:type="spellStart"/>
      <w:r w:rsidRPr="00DD0DAF">
        <w:rPr>
          <w:rFonts w:asciiTheme="majorHAnsi" w:hAnsiTheme="majorHAnsi" w:cstheme="majorHAnsi"/>
          <w:lang w:val="de-DE"/>
        </w:rPr>
        <w:t>src</w:t>
      </w:r>
      <w:proofErr w:type="spellEnd"/>
      <w:r w:rsidRPr="00DD0DAF">
        <w:rPr>
          <w:rFonts w:asciiTheme="majorHAnsi" w:hAnsiTheme="majorHAnsi" w:cstheme="majorHAnsi"/>
          <w:lang w:val="de-DE"/>
        </w:rPr>
        <w:t>/, ui/, etc.)</w:t>
      </w:r>
    </w:p>
    <w:p w14:paraId="76347BD9" w14:textId="77777777" w:rsidR="002968E3" w:rsidRPr="00DD0DAF" w:rsidRDefault="00000000">
      <w:pPr>
        <w:rPr>
          <w:rFonts w:asciiTheme="majorHAnsi" w:hAnsiTheme="majorHAnsi" w:cstheme="majorHAnsi"/>
          <w:lang w:val="de-DE"/>
        </w:rPr>
      </w:pPr>
      <w:r w:rsidRPr="00DD0DAF">
        <w:rPr>
          <w:rFonts w:asciiTheme="majorHAnsi" w:hAnsiTheme="majorHAnsi" w:cstheme="majorHAnsi"/>
          <w:lang w:val="de-DE"/>
        </w:rPr>
        <w:t>- Qt Designer öffnen und ein Grundlayout bauen (Eingabe, Button, Ausgabe)</w:t>
      </w:r>
    </w:p>
    <w:p w14:paraId="56801C0E" w14:textId="77777777" w:rsidR="002968E3" w:rsidRPr="00DD0DAF" w:rsidRDefault="00000000">
      <w:pPr>
        <w:rPr>
          <w:rFonts w:asciiTheme="majorHAnsi" w:hAnsiTheme="majorHAnsi" w:cstheme="majorHAnsi"/>
          <w:lang w:val="de-DE"/>
        </w:rPr>
      </w:pPr>
      <w:r w:rsidRPr="00DD0DAF">
        <w:rPr>
          <w:rFonts w:asciiTheme="majorHAnsi" w:hAnsiTheme="majorHAnsi" w:cstheme="majorHAnsi"/>
          <w:lang w:val="de-DE"/>
        </w:rPr>
        <w:t>- .ui-Datei speichern und zur .</w:t>
      </w:r>
      <w:proofErr w:type="spellStart"/>
      <w:r w:rsidRPr="00DD0DAF">
        <w:rPr>
          <w:rFonts w:asciiTheme="majorHAnsi" w:hAnsiTheme="majorHAnsi" w:cstheme="majorHAnsi"/>
          <w:lang w:val="de-DE"/>
        </w:rPr>
        <w:t>py</w:t>
      </w:r>
      <w:proofErr w:type="spellEnd"/>
      <w:r w:rsidRPr="00DD0DAF">
        <w:rPr>
          <w:rFonts w:asciiTheme="majorHAnsi" w:hAnsiTheme="majorHAnsi" w:cstheme="majorHAnsi"/>
          <w:lang w:val="de-DE"/>
        </w:rPr>
        <w:t xml:space="preserve"> umwandeln</w:t>
      </w:r>
    </w:p>
    <w:p w14:paraId="0BC13867" w14:textId="77777777" w:rsidR="002968E3" w:rsidRPr="00DD0DAF" w:rsidRDefault="00000000">
      <w:pPr>
        <w:rPr>
          <w:rFonts w:asciiTheme="majorHAnsi" w:hAnsiTheme="majorHAnsi" w:cstheme="majorHAnsi"/>
          <w:lang w:val="de-DE"/>
        </w:rPr>
      </w:pPr>
      <w:r w:rsidRPr="00DD0DAF">
        <w:rPr>
          <w:rFonts w:asciiTheme="majorHAnsi" w:hAnsiTheme="majorHAnsi" w:cstheme="majorHAnsi"/>
          <w:lang w:val="de-DE"/>
        </w:rPr>
        <w:t>- Ziel: Das Fenster öffnet sich – GUI steht, Logik kommt morgen</w:t>
      </w:r>
    </w:p>
    <w:p w14:paraId="0E9D8FCD" w14:textId="77777777" w:rsidR="002968E3" w:rsidRPr="00DD0DAF" w:rsidRDefault="00000000">
      <w:pPr>
        <w:pStyle w:val="berschrift3"/>
        <w:rPr>
          <w:rFonts w:cstheme="majorHAnsi"/>
          <w:lang w:val="de-DE"/>
        </w:rPr>
      </w:pPr>
      <w:r w:rsidRPr="00DD0DAF">
        <w:rPr>
          <w:rFonts w:cstheme="majorHAnsi"/>
          <w:lang w:val="de-DE"/>
        </w:rPr>
        <w:t>Donnerstag, 17.07. – Logik &amp; Verbindung</w:t>
      </w:r>
    </w:p>
    <w:p w14:paraId="4DA270C8" w14:textId="77777777" w:rsidR="002968E3" w:rsidRPr="00DD0DAF" w:rsidRDefault="00000000">
      <w:pPr>
        <w:rPr>
          <w:rFonts w:asciiTheme="majorHAnsi" w:hAnsiTheme="majorHAnsi" w:cstheme="majorHAnsi"/>
          <w:lang w:val="de-DE"/>
        </w:rPr>
      </w:pPr>
      <w:r w:rsidRPr="00DD0DAF">
        <w:rPr>
          <w:rFonts w:asciiTheme="majorHAnsi" w:hAnsiTheme="majorHAnsi" w:cstheme="majorHAnsi"/>
          <w:lang w:val="de-DE"/>
        </w:rPr>
        <w:t>- main.py erstellen und GUI laden</w:t>
      </w:r>
    </w:p>
    <w:p w14:paraId="6BCD832B" w14:textId="77777777" w:rsidR="002968E3" w:rsidRPr="00DD0DAF" w:rsidRDefault="00000000">
      <w:pPr>
        <w:rPr>
          <w:rFonts w:asciiTheme="majorHAnsi" w:hAnsiTheme="majorHAnsi" w:cstheme="majorHAnsi"/>
          <w:lang w:val="de-DE"/>
        </w:rPr>
      </w:pPr>
      <w:r w:rsidRPr="00DD0DAF">
        <w:rPr>
          <w:rFonts w:asciiTheme="majorHAnsi" w:hAnsiTheme="majorHAnsi" w:cstheme="majorHAnsi"/>
          <w:lang w:val="de-DE"/>
        </w:rPr>
        <w:t>- Eine eigene Datei für die Logik (z. B. functions.py oder controller.py) schreiben</w:t>
      </w:r>
    </w:p>
    <w:p w14:paraId="462DF2A5" w14:textId="77777777" w:rsidR="002968E3" w:rsidRPr="00DD0DAF" w:rsidRDefault="00000000">
      <w:pPr>
        <w:rPr>
          <w:rFonts w:asciiTheme="majorHAnsi" w:hAnsiTheme="majorHAnsi" w:cstheme="majorHAnsi"/>
          <w:lang w:val="de-DE"/>
        </w:rPr>
      </w:pPr>
      <w:r w:rsidRPr="00DD0DAF">
        <w:rPr>
          <w:rFonts w:asciiTheme="majorHAnsi" w:hAnsiTheme="majorHAnsi" w:cstheme="majorHAnsi"/>
          <w:lang w:val="de-DE"/>
        </w:rPr>
        <w:t>- Den Button mit einer Funktion verknüpfen</w:t>
      </w:r>
    </w:p>
    <w:p w14:paraId="6BC27EAD" w14:textId="77777777" w:rsidR="002968E3" w:rsidRPr="00DD0DAF" w:rsidRDefault="00000000">
      <w:pPr>
        <w:rPr>
          <w:rFonts w:asciiTheme="majorHAnsi" w:hAnsiTheme="majorHAnsi" w:cstheme="majorHAnsi"/>
          <w:lang w:val="de-DE"/>
        </w:rPr>
      </w:pPr>
      <w:r w:rsidRPr="00DD0DAF">
        <w:rPr>
          <w:rFonts w:asciiTheme="majorHAnsi" w:hAnsiTheme="majorHAnsi" w:cstheme="majorHAnsi"/>
          <w:lang w:val="de-DE"/>
        </w:rPr>
        <w:t>- Text-Eingabe -&gt; Button -&gt; Ausgabe anzeigen</w:t>
      </w:r>
    </w:p>
    <w:p w14:paraId="1F82B1C7" w14:textId="77777777" w:rsidR="002968E3" w:rsidRPr="00DD0DAF" w:rsidRDefault="00000000">
      <w:pPr>
        <w:rPr>
          <w:rFonts w:asciiTheme="majorHAnsi" w:hAnsiTheme="majorHAnsi" w:cstheme="majorHAnsi"/>
          <w:lang w:val="de-DE"/>
        </w:rPr>
      </w:pPr>
      <w:r w:rsidRPr="00DD0DAF">
        <w:rPr>
          <w:rFonts w:asciiTheme="majorHAnsi" w:hAnsiTheme="majorHAnsi" w:cstheme="majorHAnsi"/>
          <w:lang w:val="de-DE"/>
        </w:rPr>
        <w:t>- GUI testen und kommentieren</w:t>
      </w:r>
    </w:p>
    <w:p w14:paraId="73EAEDBD" w14:textId="77777777" w:rsidR="002968E3" w:rsidRPr="00DD0DAF" w:rsidRDefault="00000000">
      <w:pPr>
        <w:rPr>
          <w:rFonts w:asciiTheme="majorHAnsi" w:hAnsiTheme="majorHAnsi" w:cstheme="majorHAnsi"/>
          <w:lang w:val="de-DE"/>
        </w:rPr>
      </w:pPr>
      <w:r w:rsidRPr="00DD0DAF">
        <w:rPr>
          <w:rFonts w:asciiTheme="majorHAnsi" w:hAnsiTheme="majorHAnsi" w:cstheme="majorHAnsi"/>
          <w:lang w:val="de-DE"/>
        </w:rPr>
        <w:t>- Projektbeschreibung (README.md) anfangen</w:t>
      </w:r>
    </w:p>
    <w:p w14:paraId="16AF72AF" w14:textId="77777777" w:rsidR="002968E3" w:rsidRPr="00DD0DAF" w:rsidRDefault="00000000">
      <w:pPr>
        <w:pStyle w:val="berschrift3"/>
        <w:rPr>
          <w:rFonts w:cstheme="majorHAnsi"/>
          <w:lang w:val="de-DE"/>
        </w:rPr>
      </w:pPr>
      <w:r w:rsidRPr="00DD0DAF">
        <w:rPr>
          <w:rFonts w:cstheme="majorHAnsi"/>
          <w:lang w:val="de-DE"/>
        </w:rPr>
        <w:t>Freitag, 18.07. – Dokumentation &amp; Abgabe</w:t>
      </w:r>
    </w:p>
    <w:p w14:paraId="63CF6356" w14:textId="77777777" w:rsidR="002968E3" w:rsidRPr="00DD0DAF" w:rsidRDefault="00000000">
      <w:pPr>
        <w:rPr>
          <w:rFonts w:asciiTheme="majorHAnsi" w:hAnsiTheme="majorHAnsi" w:cstheme="majorHAnsi"/>
          <w:lang w:val="de-DE"/>
        </w:rPr>
      </w:pPr>
      <w:r w:rsidRPr="00DD0DAF">
        <w:rPr>
          <w:rFonts w:asciiTheme="majorHAnsi" w:hAnsiTheme="majorHAnsi" w:cstheme="majorHAnsi"/>
          <w:lang w:val="de-DE"/>
        </w:rPr>
        <w:t>- Projekt testen</w:t>
      </w:r>
    </w:p>
    <w:p w14:paraId="2622CA30" w14:textId="77777777" w:rsidR="002968E3" w:rsidRPr="00DD0DAF" w:rsidRDefault="00000000">
      <w:pPr>
        <w:rPr>
          <w:rFonts w:asciiTheme="majorHAnsi" w:hAnsiTheme="majorHAnsi" w:cstheme="majorHAnsi"/>
          <w:lang w:val="de-DE"/>
        </w:rPr>
      </w:pPr>
      <w:r w:rsidRPr="00DD0DAF">
        <w:rPr>
          <w:rFonts w:asciiTheme="majorHAnsi" w:hAnsiTheme="majorHAnsi" w:cstheme="majorHAnsi"/>
          <w:lang w:val="de-DE"/>
        </w:rPr>
        <w:t>- Screen-Video aufnehmen (ca. 5 Minuten)</w:t>
      </w:r>
    </w:p>
    <w:p w14:paraId="1FB35527" w14:textId="77777777" w:rsidR="002968E3" w:rsidRPr="00DD0DAF" w:rsidRDefault="00000000">
      <w:pPr>
        <w:rPr>
          <w:rFonts w:asciiTheme="majorHAnsi" w:hAnsiTheme="majorHAnsi" w:cstheme="majorHAnsi"/>
          <w:lang w:val="de-DE"/>
        </w:rPr>
      </w:pPr>
      <w:r w:rsidRPr="00DD0DAF">
        <w:rPr>
          <w:rFonts w:asciiTheme="majorHAnsi" w:hAnsiTheme="majorHAnsi" w:cstheme="majorHAnsi"/>
          <w:lang w:val="de-DE"/>
        </w:rPr>
        <w:t>- README.md fertig schreiben (Ziel, Aufbau, Reflexion)</w:t>
      </w:r>
    </w:p>
    <w:p w14:paraId="3DD6781C" w14:textId="77777777" w:rsidR="002968E3" w:rsidRPr="00DD0DAF" w:rsidRDefault="00000000">
      <w:pPr>
        <w:rPr>
          <w:rFonts w:asciiTheme="majorHAnsi" w:hAnsiTheme="majorHAnsi" w:cstheme="majorHAnsi"/>
          <w:lang w:val="de-DE"/>
        </w:rPr>
      </w:pPr>
      <w:r w:rsidRPr="00DD0DAF">
        <w:rPr>
          <w:rFonts w:asciiTheme="majorHAnsi" w:hAnsiTheme="majorHAnsi" w:cstheme="majorHAnsi"/>
          <w:lang w:val="de-DE"/>
        </w:rPr>
        <w:t>- Projekt final aufräumen und als ZIP abgeben</w:t>
      </w:r>
    </w:p>
    <w:p w14:paraId="67CA93D3" w14:textId="3A6A9AB7" w:rsidR="002968E3" w:rsidRPr="00DD0DAF" w:rsidRDefault="00DD0DAF">
      <w:pPr>
        <w:pStyle w:val="berschrift2"/>
        <w:rPr>
          <w:rFonts w:cstheme="majorHAnsi"/>
          <w:lang w:val="de-DE"/>
        </w:rPr>
      </w:pPr>
      <w:r w:rsidRPr="00DD0DAF">
        <w:rPr>
          <w:rFonts w:cstheme="majorHAnsi"/>
          <w:lang w:val="de-DE"/>
        </w:rPr>
        <w:t>Gedanken</w:t>
      </w:r>
    </w:p>
    <w:p w14:paraId="6195F4B2" w14:textId="77777777" w:rsidR="002968E3" w:rsidRPr="00DD0DAF" w:rsidRDefault="00000000">
      <w:pPr>
        <w:rPr>
          <w:rFonts w:asciiTheme="majorHAnsi" w:hAnsiTheme="majorHAnsi" w:cstheme="majorHAnsi"/>
          <w:lang w:val="de-DE"/>
        </w:rPr>
      </w:pPr>
      <w:r w:rsidRPr="00DD0DAF">
        <w:rPr>
          <w:rFonts w:asciiTheme="majorHAnsi" w:hAnsiTheme="majorHAnsi" w:cstheme="majorHAnsi"/>
          <w:lang w:val="de-DE"/>
        </w:rPr>
        <w:t>Ich will heute auf keinen Fall stressen. Lieber in Ruhe die Grundlage bauen, damit ich ab morgen nur noch mit Code und Funktionen arbeiten muss. Wenn ich heute eine funktionierende GUI und eine saubere Struktur habe, bin ich voll im Plan.</w:t>
      </w:r>
    </w:p>
    <w:sectPr w:rsidR="002968E3" w:rsidRPr="00DD0D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201552890">
    <w:abstractNumId w:val="8"/>
  </w:num>
  <w:num w:numId="2" w16cid:durableId="1904169614">
    <w:abstractNumId w:val="6"/>
  </w:num>
  <w:num w:numId="3" w16cid:durableId="1228690469">
    <w:abstractNumId w:val="5"/>
  </w:num>
  <w:num w:numId="4" w16cid:durableId="1418789971">
    <w:abstractNumId w:val="4"/>
  </w:num>
  <w:num w:numId="5" w16cid:durableId="1603680310">
    <w:abstractNumId w:val="7"/>
  </w:num>
  <w:num w:numId="6" w16cid:durableId="1254243806">
    <w:abstractNumId w:val="3"/>
  </w:num>
  <w:num w:numId="7" w16cid:durableId="860242069">
    <w:abstractNumId w:val="2"/>
  </w:num>
  <w:num w:numId="8" w16cid:durableId="1149130205">
    <w:abstractNumId w:val="1"/>
  </w:num>
  <w:num w:numId="9" w16cid:durableId="533427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68E3"/>
    <w:rsid w:val="00326F90"/>
    <w:rsid w:val="009456A9"/>
    <w:rsid w:val="009741B5"/>
    <w:rsid w:val="00AA1D8D"/>
    <w:rsid w:val="00B47730"/>
    <w:rsid w:val="00CB0664"/>
    <w:rsid w:val="00DD0D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298BFD"/>
  <w14:defaultImageDpi w14:val="300"/>
  <w15:docId w15:val="{2EF67568-487E-47AD-BEEF-51A8DD176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Felix Schilling</cp:lastModifiedBy>
  <cp:revision>3</cp:revision>
  <dcterms:created xsi:type="dcterms:W3CDTF">2013-12-23T23:15:00Z</dcterms:created>
  <dcterms:modified xsi:type="dcterms:W3CDTF">2025-07-16T08:09:00Z</dcterms:modified>
  <cp:category/>
</cp:coreProperties>
</file>